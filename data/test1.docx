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Monthly Report</w:t>
      </w:r>
    </w:p>
    <w:p>
      <w:r>
        <w:t xml:space="preserve">Prepared By: </w:t>
      </w:r>
      <w:r>
        <w:t xml:space="preserve"> Marcel Vermeulen</w:t>
      </w:r>
    </w:p>
    <w:p>
      <w:r>
        <w:t xml:space="preserve">Date Prepared: </w:t>
      </w:r>
      <w:r>
        <w:t>2020-03-15</w:t>
      </w:r>
    </w:p>
    <w:p>
      <w:pPr>
        <w:pStyle w:val="Heading1"/>
      </w:pPr>
      <w:r>
        <w:t>Executive Summary</w:t>
      </w:r>
    </w:p>
    <w:p>
      <w:r>
        <w:t>Executive summary text.</w:t>
      </w:r>
    </w:p>
    <w:p>
      <w:pPr>
        <w:pStyle w:val="Heading3"/>
      </w:pPr>
      <w:r>
        <w:t>Highlights</w:t>
      </w:r>
    </w:p>
    <w:p>
      <w:pPr>
        <w:pStyle w:val="ListBullet"/>
      </w:pPr>
      <w:r>
        <w:t>Highlights text.</w:t>
      </w:r>
      <w:r>
        <w:t xml:space="preserve"> This text is being added to the second paragraph.</w:t>
      </w:r>
    </w:p>
    <w:p>
      <w:pPr>
        <w:pStyle w:val="Heading3"/>
      </w:pPr>
      <w:r>
        <w:t>Focus Areas</w:t>
      </w:r>
    </w:p>
    <w:p>
      <w:pPr>
        <w:pStyle w:val="ListNumber"/>
      </w:pPr>
      <w:r>
        <w:t>Focus text.</w:t>
      </w:r>
    </w:p>
    <w:p>
      <w:pPr>
        <w:pStyle w:val="Heading3"/>
      </w:pPr>
      <w:r>
        <w:t>Risks Table</w:t>
      </w:r>
    </w:p>
    <w:p>
      <w:r>
        <w:t>Table summary text.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Risk</w:t>
            </w:r>
          </w:p>
        </w:tc>
        <w:tc>
          <w:tcPr>
            <w:tcW w:type="dxa" w:w="2160"/>
          </w:tcPr>
          <w:p>
            <w:r>
              <w:t>Raised</w:t>
            </w:r>
          </w:p>
        </w:tc>
        <w:tc>
          <w:tcPr>
            <w:tcW w:type="dxa" w:w="2160"/>
          </w:tcPr>
          <w:p>
            <w:r>
              <w:t>Desc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</w:tr>
      <w:tr>
        <w:tc>
          <w:tcPr>
            <w:tcW w:type="dxa" w:w="2160"/>
          </w:tcPr>
          <w:p>
            <w:r>
              <w:t>No water</w:t>
            </w:r>
          </w:p>
        </w:tc>
        <w:tc>
          <w:tcPr>
            <w:tcW w:type="dxa" w:w="2160"/>
          </w:tcPr>
          <w:p>
            <w:r>
              <w:t>2018-06</w:t>
            </w:r>
          </w:p>
        </w:tc>
        <w:tc>
          <w:tcPr>
            <w:tcW w:type="dxa" w:w="2160"/>
          </w:tcPr>
          <w:p>
            <w:r>
              <w:t>WC running out of water</w:t>
            </w:r>
          </w:p>
        </w:tc>
        <w:tc>
          <w:tcPr>
            <w:tcW w:type="dxa" w:w="2160"/>
          </w:tcPr>
          <w:p>
            <w:r>
              <w:t>Mitigated</w:t>
            </w:r>
          </w:p>
        </w:tc>
      </w:tr>
      <w:tr>
        <w:tc>
          <w:tcPr>
            <w:tcW w:type="dxa" w:w="2160"/>
          </w:tcPr>
          <w:p>
            <w:r>
              <w:t>No power</w:t>
            </w:r>
          </w:p>
        </w:tc>
        <w:tc>
          <w:tcPr>
            <w:tcW w:type="dxa" w:w="2160"/>
          </w:tcPr>
          <w:p>
            <w:r>
              <w:t>2015-06</w:t>
            </w:r>
          </w:p>
        </w:tc>
        <w:tc>
          <w:tcPr>
            <w:tcW w:type="dxa" w:w="2160"/>
          </w:tcPr>
          <w:p>
            <w:r>
              <w:t>ZA running out of power</w:t>
            </w:r>
          </w:p>
        </w:tc>
        <w:tc>
          <w:tcPr>
            <w:tcW w:type="dxa" w:w="2160"/>
          </w:tcPr>
          <w:p>
            <w:r>
              <w:t>Current</w:t>
            </w:r>
          </w:p>
        </w:tc>
      </w:tr>
      <w:tr>
        <w:tc>
          <w:tcPr>
            <w:tcW w:type="dxa" w:w="2160"/>
          </w:tcPr>
          <w:p>
            <w:r>
              <w:t>Corona virus</w:t>
            </w:r>
          </w:p>
        </w:tc>
        <w:tc>
          <w:tcPr>
            <w:tcW w:type="dxa" w:w="2160"/>
          </w:tcPr>
          <w:p>
            <w:r>
              <w:t>2020-02</w:t>
            </w:r>
          </w:p>
        </w:tc>
        <w:tc>
          <w:tcPr>
            <w:tcW w:type="dxa" w:w="2160"/>
          </w:tcPr>
          <w:p>
            <w:r>
              <w:t>Corona virus pandemic in world</w:t>
            </w:r>
          </w:p>
        </w:tc>
        <w:tc>
          <w:tcPr>
            <w:tcW w:type="dxa" w:w="2160"/>
          </w:tcPr>
          <w:p>
            <w:r>
              <w:t>Current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